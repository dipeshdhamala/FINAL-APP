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C2C94" w14:textId="0C35E0B1" w:rsidR="00FA204B" w:rsidRDefault="00FA204B" w:rsidP="008C7E66">
      <w:pPr>
        <w:pStyle w:val="Heading1"/>
      </w:pPr>
      <w:r>
        <w:t>HOW TO DEPLOY SHINY APP IN SHINY.IO?</w:t>
      </w:r>
    </w:p>
    <w:p w14:paraId="4239F493" w14:textId="6FF54B07" w:rsidR="005072B9" w:rsidRDefault="005072B9" w:rsidP="00FA204B">
      <w:r>
        <w:t>Before you get started with shinyapps.io, you will need:</w:t>
      </w:r>
    </w:p>
    <w:p w14:paraId="4468773B" w14:textId="77777777" w:rsidR="005072B9" w:rsidRDefault="005072B9" w:rsidP="00FA204B">
      <w:r>
        <w:t>• A Python development environment, like VS Code</w:t>
      </w:r>
    </w:p>
    <w:p w14:paraId="76B2E560" w14:textId="77777777" w:rsidR="005072B9" w:rsidRDefault="005072B9" w:rsidP="00FA204B">
      <w:r>
        <w:t xml:space="preserve">• The </w:t>
      </w:r>
      <w:proofErr w:type="spellStart"/>
      <w:r>
        <w:t>rsconnect</w:t>
      </w:r>
      <w:proofErr w:type="spellEnd"/>
      <w:r>
        <w:t xml:space="preserve">-python Python package from </w:t>
      </w:r>
      <w:proofErr w:type="spellStart"/>
      <w:r>
        <w:t>PyPI</w:t>
      </w:r>
      <w:proofErr w:type="spellEnd"/>
      <w:r>
        <w:t>, or the latest version from GitHub</w:t>
      </w:r>
    </w:p>
    <w:p w14:paraId="48169700" w14:textId="77777777" w:rsidR="005072B9" w:rsidRDefault="005072B9" w:rsidP="00FA204B">
      <w:r>
        <w:t xml:space="preserve">To install </w:t>
      </w:r>
      <w:proofErr w:type="spellStart"/>
      <w:r>
        <w:t>rsconnect</w:t>
      </w:r>
      <w:proofErr w:type="spellEnd"/>
      <w:r>
        <w:t>-python in your local Python environment process, you can run the following command on the terminal:</w:t>
      </w:r>
    </w:p>
    <w:p w14:paraId="25ABB00C" w14:textId="0A334304" w:rsidR="005072B9" w:rsidRPr="00FA204B" w:rsidRDefault="00FA204B" w:rsidP="00FA204B">
      <w:pPr>
        <w:rPr>
          <w:b/>
          <w:bCs/>
        </w:rPr>
      </w:pPr>
      <w:r>
        <w:rPr>
          <w:b/>
          <w:bCs/>
        </w:rPr>
        <w:t xml:space="preserve">  </w:t>
      </w:r>
      <w:r w:rsidR="005072B9" w:rsidRPr="00FA204B">
        <w:rPr>
          <w:b/>
          <w:bCs/>
        </w:rPr>
        <w:t xml:space="preserve">pip install </w:t>
      </w:r>
      <w:proofErr w:type="spellStart"/>
      <w:r w:rsidR="005072B9" w:rsidRPr="00FA204B">
        <w:rPr>
          <w:b/>
          <w:bCs/>
        </w:rPr>
        <w:t>rsconnect</w:t>
      </w:r>
      <w:proofErr w:type="spellEnd"/>
      <w:r w:rsidR="005072B9" w:rsidRPr="00FA204B">
        <w:rPr>
          <w:b/>
          <w:bCs/>
        </w:rPr>
        <w:t>-python</w:t>
      </w:r>
    </w:p>
    <w:p w14:paraId="468D760E" w14:textId="6CE7A81C" w:rsidR="005072B9" w:rsidRDefault="005072B9" w:rsidP="00FA204B">
      <w:r>
        <w:t xml:space="preserve">If you would like the use the latest version of </w:t>
      </w:r>
      <w:proofErr w:type="spellStart"/>
      <w:r>
        <w:t>rsconnect</w:t>
      </w:r>
      <w:proofErr w:type="spellEnd"/>
      <w:r>
        <w:t xml:space="preserve">-python, you can install </w:t>
      </w:r>
      <w:r w:rsidR="004747A3">
        <w:t xml:space="preserve">it </w:t>
      </w:r>
      <w:r>
        <w:t>with the following command in your terminal:</w:t>
      </w:r>
    </w:p>
    <w:p w14:paraId="3BF6CBAE" w14:textId="3141BDAA" w:rsidR="005072B9" w:rsidRDefault="005072B9" w:rsidP="00FA204B">
      <w:hyperlink r:id="rId6" w:history="1">
        <w:r w:rsidRPr="00FA204B">
          <w:rPr>
            <w:rStyle w:val="Hyperlink"/>
          </w:rPr>
          <w:t xml:space="preserve">pip install </w:t>
        </w:r>
        <w:proofErr w:type="spellStart"/>
        <w:r w:rsidRPr="00FA204B">
          <w:rPr>
            <w:rStyle w:val="Hyperlink"/>
          </w:rPr>
          <w:t>git+https</w:t>
        </w:r>
        <w:proofErr w:type="spellEnd"/>
        <w:r w:rsidRPr="00FA204B">
          <w:rPr>
            <w:rStyle w:val="Hyperlink"/>
          </w:rPr>
          <w:t>://github.com/</w:t>
        </w:r>
        <w:proofErr w:type="spellStart"/>
        <w:r w:rsidRPr="00FA204B">
          <w:rPr>
            <w:rStyle w:val="Hyperlink"/>
          </w:rPr>
          <w:t>rstudio</w:t>
        </w:r>
        <w:proofErr w:type="spellEnd"/>
        <w:r w:rsidRPr="00FA204B">
          <w:rPr>
            <w:rStyle w:val="Hyperlink"/>
          </w:rPr>
          <w:t>/</w:t>
        </w:r>
        <w:proofErr w:type="spellStart"/>
        <w:r w:rsidRPr="00FA204B">
          <w:rPr>
            <w:rStyle w:val="Hyperlink"/>
          </w:rPr>
          <w:t>rsconnect-python.git</w:t>
        </w:r>
        <w:proofErr w:type="spellEnd"/>
      </w:hyperlink>
    </w:p>
    <w:p w14:paraId="05F0AED4" w14:textId="77777777" w:rsidR="005072B9" w:rsidRDefault="005072B9" w:rsidP="005072B9">
      <w:pPr>
        <w:pStyle w:val="Heading2"/>
      </w:pPr>
      <w:r>
        <w:t>Creating a shinyapps.io account</w:t>
      </w:r>
    </w:p>
    <w:p w14:paraId="7D6F9B9B" w14:textId="5F5A6763" w:rsidR="005072B9" w:rsidRPr="005072B9" w:rsidRDefault="005072B9" w:rsidP="005072B9">
      <w:r w:rsidRPr="005072B9">
        <w:t xml:space="preserve">Go to shinyapps.io and click “Log In”. The site will give you several options for signing in. If you have a Google account or a GitHub account, you can use either one of those methods to authenticate. </w:t>
      </w:r>
      <w:r w:rsidR="00FA204B" w:rsidRPr="005072B9">
        <w:t>Alternatively,</w:t>
      </w:r>
      <w:r w:rsidRPr="005072B9">
        <w:t xml:space="preserve"> you can create a username/password combination.</w:t>
      </w:r>
    </w:p>
    <w:p w14:paraId="3DB18A09" w14:textId="5B97EA50" w:rsidR="005072B9" w:rsidRPr="005072B9" w:rsidRDefault="005072B9" w:rsidP="005072B9">
      <w:r w:rsidRPr="005072B9">
        <w:t xml:space="preserve">The first time you sign in, shinyapps.io prompts you to set up your account. </w:t>
      </w:r>
      <w:r w:rsidR="004747A3">
        <w:t>S</w:t>
      </w:r>
      <w:r w:rsidRPr="005072B9">
        <w:t>hinyapps.io uses the account name as the domain name for all of your apps. Account names must be between four and 63 characters and can only contain letters, numbers, and dashes (-). Account names may not begin with a number or a dash, and they cannot end with a dash (see RFC 952). Some account names may be reserved.</w:t>
      </w:r>
    </w:p>
    <w:p w14:paraId="5F095781" w14:textId="77777777" w:rsidR="005072B9" w:rsidRDefault="005072B9" w:rsidP="005072B9">
      <w:pPr>
        <w:pStyle w:val="Heading2"/>
      </w:pPr>
      <w:r>
        <w:t>Deploying applications</w:t>
      </w:r>
    </w:p>
    <w:p w14:paraId="046EE0B6" w14:textId="77777777" w:rsidR="005072B9" w:rsidRDefault="005072B9" w:rsidP="005072B9">
      <w:pPr>
        <w:pStyle w:val="Heading3"/>
      </w:pPr>
      <w:r>
        <w:t xml:space="preserve">Configure </w:t>
      </w:r>
      <w:proofErr w:type="spellStart"/>
      <w:r>
        <w:t>rsconnect</w:t>
      </w:r>
      <w:proofErr w:type="spellEnd"/>
      <w:r>
        <w:t>-python</w:t>
      </w:r>
    </w:p>
    <w:p w14:paraId="0585DDC5" w14:textId="3A518D05" w:rsidR="005072B9" w:rsidRDefault="005072B9" w:rsidP="007D3035">
      <w:r w:rsidRPr="005072B9">
        <w:t xml:space="preserve">Once you have set up your account in shinyapps.io and installed </w:t>
      </w:r>
      <w:proofErr w:type="spellStart"/>
      <w:r w:rsidRPr="005072B9">
        <w:t>rsconnect</w:t>
      </w:r>
      <w:proofErr w:type="spellEnd"/>
      <w:r w:rsidRPr="005072B9">
        <w:t xml:space="preserve">-python locally, you can configure the </w:t>
      </w:r>
      <w:proofErr w:type="spellStart"/>
      <w:r w:rsidRPr="005072B9">
        <w:t>rsconnect</w:t>
      </w:r>
      <w:proofErr w:type="spellEnd"/>
      <w:r w:rsidRPr="005072B9">
        <w:t xml:space="preserve">-python package to use that account. </w:t>
      </w:r>
      <w:r w:rsidR="004747A3">
        <w:t>S</w:t>
      </w:r>
      <w:r w:rsidRPr="005072B9">
        <w:t xml:space="preserve">hinyapps.io automatically generates a token and secret for you, which the </w:t>
      </w:r>
      <w:proofErr w:type="spellStart"/>
      <w:r w:rsidRPr="005072B9">
        <w:t>rsconnect</w:t>
      </w:r>
      <w:proofErr w:type="spellEnd"/>
      <w:r w:rsidRPr="005072B9">
        <w:t xml:space="preserve">-python package can use to access your account. Retrieve your token from the shinyapps.io dashboard by selecting the Tokens option in the menu at the top right of the </w:t>
      </w:r>
      <w:proofErr w:type="spellStart"/>
      <w:r w:rsidRPr="005072B9">
        <w:t>shinyapps</w:t>
      </w:r>
      <w:proofErr w:type="spellEnd"/>
      <w:r w:rsidRPr="005072B9">
        <w:t xml:space="preserve"> dashboard (under your avatar).</w:t>
      </w:r>
      <w:r w:rsidR="00067571" w:rsidRPr="00067571">
        <w:rPr>
          <w:noProof/>
        </w:rPr>
        <w:t xml:space="preserve"> </w:t>
      </w:r>
      <w:r w:rsidR="00067571" w:rsidRPr="005072B9">
        <w:rPr>
          <w:noProof/>
        </w:rPr>
        <w:drawing>
          <wp:inline distT="0" distB="0" distL="0" distR="0" wp14:anchorId="7CE84ACD" wp14:editId="31F25FCA">
            <wp:extent cx="5486400" cy="2052955"/>
            <wp:effectExtent l="0" t="0" r="0" b="4445"/>
            <wp:docPr id="15102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9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AA79" w14:textId="09EB5B8D" w:rsidR="003F0839" w:rsidRDefault="00FA204B" w:rsidP="00FA204B">
      <w:r>
        <w:lastRenderedPageBreak/>
        <w:t xml:space="preserve">Click the Show button on the Token page. A window will pop up that shows the full command to configure your account using the appropriate parameters for the </w:t>
      </w:r>
      <w:proofErr w:type="spellStart"/>
      <w:r>
        <w:rPr>
          <w:rStyle w:val="HTMLCode"/>
          <w:rFonts w:eastAsiaTheme="minorEastAsia"/>
        </w:rPr>
        <w:t>rsconnect</w:t>
      </w:r>
      <w:proofErr w:type="spellEnd"/>
      <w:r>
        <w:rPr>
          <w:rStyle w:val="HTMLCode"/>
          <w:rFonts w:eastAsiaTheme="minorEastAsia"/>
        </w:rPr>
        <w:t xml:space="preserve"> add</w:t>
      </w:r>
      <w:r>
        <w:t xml:space="preserve"> command. Copy this command to your clipboard, and then paste it into your terminal and run it.</w:t>
      </w:r>
      <w:r w:rsidR="005072B9" w:rsidRPr="005072B9">
        <w:rPr>
          <w:noProof/>
        </w:rPr>
        <w:drawing>
          <wp:inline distT="0" distB="0" distL="0" distR="0" wp14:anchorId="15F03D1C" wp14:editId="660158BD">
            <wp:extent cx="5486400" cy="2710180"/>
            <wp:effectExtent l="0" t="0" r="0" b="0"/>
            <wp:docPr id="176299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92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FA62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A204B">
        <w:rPr>
          <w:rFonts w:eastAsia="Times New Roman" w:cs="Times New Roman"/>
          <w:b/>
          <w:bCs/>
          <w:sz w:val="24"/>
          <w:szCs w:val="24"/>
        </w:rPr>
        <w:t>Developing a Shiny app</w:t>
      </w:r>
    </w:p>
    <w:p w14:paraId="4AABBE52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A204B">
        <w:rPr>
          <w:rFonts w:eastAsia="Times New Roman" w:cs="Times New Roman"/>
          <w:sz w:val="24"/>
          <w:szCs w:val="24"/>
        </w:rPr>
        <w:t xml:space="preserve">Once you have created your application, it can be deployed to shinyapps.io by using the </w:t>
      </w:r>
      <w:proofErr w:type="spellStart"/>
      <w:r w:rsidRPr="00FA204B">
        <w:rPr>
          <w:rFonts w:eastAsia="Times New Roman" w:cs="Times New Roman"/>
          <w:sz w:val="24"/>
          <w:szCs w:val="24"/>
        </w:rPr>
        <w:t>rsconnect</w:t>
      </w:r>
      <w:proofErr w:type="spellEnd"/>
      <w:r w:rsidRPr="00FA204B">
        <w:rPr>
          <w:rFonts w:eastAsia="Times New Roman" w:cs="Times New Roman"/>
          <w:sz w:val="24"/>
          <w:szCs w:val="24"/>
        </w:rPr>
        <w:t>-python package with the following command in your terminal:</w:t>
      </w:r>
    </w:p>
    <w:p w14:paraId="39B13C96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FA204B">
        <w:rPr>
          <w:rFonts w:eastAsia="Times New Roman" w:cs="Times New Roman"/>
          <w:sz w:val="24"/>
          <w:szCs w:val="24"/>
        </w:rPr>
        <w:t>rsconnect</w:t>
      </w:r>
      <w:proofErr w:type="spellEnd"/>
      <w:r w:rsidRPr="00FA204B">
        <w:rPr>
          <w:rFonts w:eastAsia="Times New Roman" w:cs="Times New Roman"/>
          <w:sz w:val="24"/>
          <w:szCs w:val="24"/>
        </w:rPr>
        <w:t xml:space="preserve"> deploy shiny /path/to/app --name &lt;NAME&gt; --title my-app</w:t>
      </w:r>
    </w:p>
    <w:p w14:paraId="5F6E1670" w14:textId="77777777" w:rsid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A204B">
        <w:rPr>
          <w:rFonts w:eastAsia="Times New Roman" w:cs="Times New Roman"/>
          <w:sz w:val="24"/>
          <w:szCs w:val="24"/>
        </w:rPr>
        <w:t xml:space="preserve">Replace </w:t>
      </w:r>
      <w:r w:rsidRPr="00FA204B">
        <w:rPr>
          <w:rFonts w:ascii="Courier New" w:eastAsia="Times New Roman" w:hAnsi="Courier New" w:cs="Courier New"/>
          <w:sz w:val="20"/>
          <w:szCs w:val="20"/>
        </w:rPr>
        <w:t>/path/to/app</w:t>
      </w:r>
      <w:r w:rsidRPr="00FA204B">
        <w:rPr>
          <w:rFonts w:eastAsia="Times New Roman" w:cs="Times New Roman"/>
          <w:sz w:val="24"/>
          <w:szCs w:val="24"/>
        </w:rPr>
        <w:t xml:space="preserve"> with the location of your app, </w:t>
      </w:r>
      <w:r w:rsidRPr="00FA204B">
        <w:rPr>
          <w:rFonts w:ascii="Courier New" w:eastAsia="Times New Roman" w:hAnsi="Courier New" w:cs="Courier New"/>
          <w:sz w:val="20"/>
          <w:szCs w:val="20"/>
        </w:rPr>
        <w:t>&lt;NAME&gt;</w:t>
      </w:r>
      <w:r w:rsidRPr="00FA204B">
        <w:rPr>
          <w:rFonts w:eastAsia="Times New Roman" w:cs="Times New Roman"/>
          <w:sz w:val="24"/>
          <w:szCs w:val="24"/>
        </w:rPr>
        <w:t xml:space="preserve"> with your shinyapps.io account name, and </w:t>
      </w:r>
      <w:r w:rsidRPr="00FA204B">
        <w:rPr>
          <w:rFonts w:ascii="Courier New" w:eastAsia="Times New Roman" w:hAnsi="Courier New" w:cs="Courier New"/>
          <w:sz w:val="20"/>
          <w:szCs w:val="20"/>
        </w:rPr>
        <w:t>my-app</w:t>
      </w:r>
      <w:r w:rsidRPr="00FA204B">
        <w:rPr>
          <w:rFonts w:eastAsia="Times New Roman" w:cs="Times New Roman"/>
          <w:sz w:val="24"/>
          <w:szCs w:val="24"/>
        </w:rPr>
        <w:t xml:space="preserve"> with your desired app title.</w:t>
      </w:r>
    </w:p>
    <w:p w14:paraId="2AD16666" w14:textId="77777777" w:rsidR="009561DC" w:rsidRDefault="009561DC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Note: </w:t>
      </w:r>
    </w:p>
    <w:p w14:paraId="3EE882E9" w14:textId="7F930A28" w:rsidR="009561DC" w:rsidRPr="009561DC" w:rsidRDefault="009561DC" w:rsidP="009561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561DC">
        <w:rPr>
          <w:rFonts w:eastAsia="Times New Roman" w:cs="Times New Roman"/>
          <w:sz w:val="24"/>
          <w:szCs w:val="24"/>
        </w:rPr>
        <w:t xml:space="preserve">while giving </w:t>
      </w:r>
      <w:r w:rsidRPr="009561DC">
        <w:rPr>
          <w:rFonts w:ascii="Courier New" w:eastAsia="Times New Roman" w:hAnsi="Courier New" w:cs="Courier New"/>
          <w:sz w:val="20"/>
          <w:szCs w:val="20"/>
        </w:rPr>
        <w:t>/path/to/app</w:t>
      </w:r>
      <w:r w:rsidRPr="009561D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61DC">
        <w:rPr>
          <w:rFonts w:eastAsia="Times New Roman" w:cs="Times New Roman"/>
          <w:sz w:val="24"/>
          <w:szCs w:val="24"/>
        </w:rPr>
        <w:t>w</w:t>
      </w:r>
      <w:r w:rsidRPr="009561DC">
        <w:rPr>
          <w:rFonts w:eastAsia="Times New Roman" w:cs="Times New Roman"/>
          <w:sz w:val="24"/>
          <w:szCs w:val="24"/>
        </w:rPr>
        <w:t xml:space="preserve">rite within </w:t>
      </w:r>
      <w:proofErr w:type="gramStart"/>
      <w:r w:rsidRPr="009561DC">
        <w:rPr>
          <w:rFonts w:eastAsia="Times New Roman" w:cs="Times New Roman"/>
          <w:sz w:val="24"/>
          <w:szCs w:val="24"/>
        </w:rPr>
        <w:t>“ “</w:t>
      </w:r>
      <w:proofErr w:type="gramEnd"/>
      <w:r w:rsidRPr="009561DC">
        <w:rPr>
          <w:rFonts w:eastAsia="Times New Roman" w:cs="Times New Roman"/>
          <w:sz w:val="24"/>
          <w:szCs w:val="24"/>
        </w:rPr>
        <w:t xml:space="preserve"> . For </w:t>
      </w:r>
      <w:proofErr w:type="gramStart"/>
      <w:r w:rsidRPr="009561DC">
        <w:rPr>
          <w:rFonts w:eastAsia="Times New Roman" w:cs="Times New Roman"/>
          <w:sz w:val="24"/>
          <w:szCs w:val="24"/>
        </w:rPr>
        <w:t>example</w:t>
      </w:r>
      <w:proofErr w:type="gramEnd"/>
      <w:r w:rsidRPr="009561DC">
        <w:rPr>
          <w:rFonts w:eastAsia="Times New Roman" w:cs="Times New Roman"/>
          <w:sz w:val="24"/>
          <w:szCs w:val="24"/>
        </w:rPr>
        <w:t xml:space="preserve"> “</w:t>
      </w:r>
      <w:r w:rsidRPr="009561DC">
        <w:rPr>
          <w:rFonts w:eastAsia="Times New Roman" w:cs="Times New Roman"/>
          <w:sz w:val="24"/>
          <w:szCs w:val="24"/>
        </w:rPr>
        <w:t>E:\d file\APP TEST</w:t>
      </w:r>
      <w:r w:rsidRPr="009561DC">
        <w:rPr>
          <w:rFonts w:eastAsia="Times New Roman" w:cs="Times New Roman"/>
          <w:sz w:val="24"/>
          <w:szCs w:val="24"/>
        </w:rPr>
        <w:t>”</w:t>
      </w:r>
    </w:p>
    <w:p w14:paraId="446C089B" w14:textId="698EAC4B" w:rsidR="009561DC" w:rsidRPr="009561DC" w:rsidRDefault="009561DC" w:rsidP="009561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Include all the library needed for the shiny app in “</w:t>
      </w:r>
      <w:proofErr w:type="gramStart"/>
      <w:r>
        <w:rPr>
          <w:rFonts w:eastAsia="Times New Roman" w:cs="Times New Roman"/>
          <w:sz w:val="24"/>
          <w:szCs w:val="24"/>
        </w:rPr>
        <w:t>requirements.txt”  and</w:t>
      </w:r>
      <w:proofErr w:type="gramEnd"/>
      <w:r>
        <w:rPr>
          <w:rFonts w:eastAsia="Times New Roman" w:cs="Times New Roman"/>
          <w:sz w:val="24"/>
          <w:szCs w:val="24"/>
        </w:rPr>
        <w:t xml:space="preserve"> while saving the file you must save in UF-8 encoding to avoid the error. </w:t>
      </w:r>
    </w:p>
    <w:p w14:paraId="712EAAF8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FA204B">
        <w:rPr>
          <w:rFonts w:eastAsia="Times New Roman" w:cs="Times New Roman"/>
          <w:sz w:val="24"/>
          <w:szCs w:val="24"/>
        </w:rPr>
        <w:t xml:space="preserve">Visit </w:t>
      </w:r>
      <w:hyperlink r:id="rId9" w:tgtFrame="_new" w:history="1">
        <w:r w:rsidRPr="00FA204B">
          <w:rPr>
            <w:rFonts w:eastAsia="Times New Roman" w:cs="Times New Roman"/>
            <w:color w:val="0000FF"/>
            <w:sz w:val="24"/>
            <w:szCs w:val="24"/>
            <w:u w:val="single"/>
          </w:rPr>
          <w:t>https://docs.posit.co/shinyapps.io/guide/getting_started/</w:t>
        </w:r>
      </w:hyperlink>
      <w:r w:rsidRPr="00FA204B">
        <w:rPr>
          <w:rFonts w:eastAsia="Times New Roman" w:cs="Times New Roman"/>
          <w:sz w:val="24"/>
          <w:szCs w:val="24"/>
        </w:rPr>
        <w:t xml:space="preserve"> for in-depth information about how to deploy a Shiny application using Python.</w:t>
      </w:r>
    </w:p>
    <w:p w14:paraId="6DA5154A" w14:textId="77777777" w:rsidR="00FA204B" w:rsidRPr="00FA204B" w:rsidRDefault="00FA204B" w:rsidP="00FA204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</w:p>
    <w:p w14:paraId="746D0E4D" w14:textId="63CE8FC2" w:rsidR="005072B9" w:rsidRPr="007D3035" w:rsidRDefault="005072B9" w:rsidP="005072B9"/>
    <w:sectPr w:rsidR="005072B9" w:rsidRPr="007D3035" w:rsidSect="008C7E66">
      <w:pgSz w:w="12240" w:h="15840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D4BC2"/>
    <w:multiLevelType w:val="multilevel"/>
    <w:tmpl w:val="072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4306D"/>
    <w:multiLevelType w:val="hybridMultilevel"/>
    <w:tmpl w:val="240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25904">
    <w:abstractNumId w:val="8"/>
  </w:num>
  <w:num w:numId="2" w16cid:durableId="1676305375">
    <w:abstractNumId w:val="6"/>
  </w:num>
  <w:num w:numId="3" w16cid:durableId="1894656956">
    <w:abstractNumId w:val="5"/>
  </w:num>
  <w:num w:numId="4" w16cid:durableId="1520315746">
    <w:abstractNumId w:val="4"/>
  </w:num>
  <w:num w:numId="5" w16cid:durableId="164781797">
    <w:abstractNumId w:val="7"/>
  </w:num>
  <w:num w:numId="6" w16cid:durableId="97145531">
    <w:abstractNumId w:val="3"/>
  </w:num>
  <w:num w:numId="7" w16cid:durableId="927886420">
    <w:abstractNumId w:val="2"/>
  </w:num>
  <w:num w:numId="8" w16cid:durableId="1425111640">
    <w:abstractNumId w:val="1"/>
  </w:num>
  <w:num w:numId="9" w16cid:durableId="2074691184">
    <w:abstractNumId w:val="0"/>
  </w:num>
  <w:num w:numId="10" w16cid:durableId="1912421192">
    <w:abstractNumId w:val="9"/>
  </w:num>
  <w:num w:numId="11" w16cid:durableId="322130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NjYxtjAwMzczNLJU0lEKTi0uzszPAykwrgUAQtv9jCwAAAA="/>
  </w:docVars>
  <w:rsids>
    <w:rsidRoot w:val="00B47730"/>
    <w:rsid w:val="00034616"/>
    <w:rsid w:val="0006063C"/>
    <w:rsid w:val="00067571"/>
    <w:rsid w:val="0015074B"/>
    <w:rsid w:val="0029639D"/>
    <w:rsid w:val="00326F90"/>
    <w:rsid w:val="003F0839"/>
    <w:rsid w:val="004747A3"/>
    <w:rsid w:val="005072B9"/>
    <w:rsid w:val="007D3035"/>
    <w:rsid w:val="008C7E66"/>
    <w:rsid w:val="009561DC"/>
    <w:rsid w:val="009C1688"/>
    <w:rsid w:val="00A44EB1"/>
    <w:rsid w:val="00AA1D8D"/>
    <w:rsid w:val="00B47730"/>
    <w:rsid w:val="00CB0664"/>
    <w:rsid w:val="00F2654B"/>
    <w:rsid w:val="00FA20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E069F3"/>
  <w14:defaultImageDpi w14:val="300"/>
  <w15:docId w15:val="{E8342429-0255-4F04-8288-6445A51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B9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7E6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2B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072B9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E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2B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2B9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072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72B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72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2B9"/>
    <w:rPr>
      <w:rFonts w:ascii="Courier New" w:eastAsia="Times New Roman" w:hAnsi="Courier New" w:cs="Courier New"/>
      <w:sz w:val="20"/>
      <w:szCs w:val="20"/>
    </w:rPr>
  </w:style>
  <w:style w:type="character" w:customStyle="1" w:styleId="ex">
    <w:name w:val="ex"/>
    <w:basedOn w:val="DefaultParagraphFont"/>
    <w:rsid w:val="005072B9"/>
  </w:style>
  <w:style w:type="character" w:customStyle="1" w:styleId="at">
    <w:name w:val="at"/>
    <w:basedOn w:val="DefaultParagraphFont"/>
    <w:rsid w:val="005072B9"/>
  </w:style>
  <w:style w:type="character" w:customStyle="1" w:styleId="op">
    <w:name w:val="op"/>
    <w:basedOn w:val="DefaultParagraphFont"/>
    <w:rsid w:val="005072B9"/>
  </w:style>
  <w:style w:type="character" w:styleId="UnresolvedMention">
    <w:name w:val="Unresolved Mention"/>
    <w:basedOn w:val="DefaultParagraphFont"/>
    <w:uiPriority w:val="99"/>
    <w:semiHidden/>
    <w:unhideWhenUsed/>
    <w:rsid w:val="00FA2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7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ictus\Downloads\pip%20install%20git+https:\github.com\rstudio\rsconnect-python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osit.co/shinyapps.io/guide/getting_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Dipesh Dhamala</cp:lastModifiedBy>
  <cp:revision>5</cp:revision>
  <dcterms:created xsi:type="dcterms:W3CDTF">2025-05-13T19:27:00Z</dcterms:created>
  <dcterms:modified xsi:type="dcterms:W3CDTF">2025-05-14T08:31:00Z</dcterms:modified>
  <cp:category/>
</cp:coreProperties>
</file>